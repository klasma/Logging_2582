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1879-2024 i Bodens kommun</w:t>
      </w:r>
    </w:p>
    <w:p>
      <w:r>
        <w:t>Detta dokument behandlar höga naturvärden i avverkningsanmälan A 1879-2024 i Bodens kommun. Denna avverkningsanmälan inkom 2024-01-16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ringlav (VU), garnlav (NT), skogshare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1879-2024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7363745, E 806080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