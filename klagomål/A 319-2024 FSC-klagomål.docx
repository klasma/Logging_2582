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319-2024 i Bodens kommun</w:t>
      </w:r>
    </w:p>
    <w:p>
      <w:r>
        <w:t>Detta dokument behandlar höga naturvärden i avverkningsanmälan A 319-2024 i Bodens kommun. Denna avverkningsanmälan inkom 2024-01-04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spillkråka (NT, §4), ullticka (NT), violettgrå tagellav (NT), blodticka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19-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7317114, E 811156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