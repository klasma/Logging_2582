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6243-2023 i Bodens kommun</w:t>
      </w:r>
    </w:p>
    <w:p>
      <w:r>
        <w:t>Detta dokument behandlar höga naturvärden i avverkningsanmälan A 6243-2023 i Bodens kommun. Denna avverkningsanmälan inkom 2023-02-07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lunglav (NT), bårdlav (S), källpraktmossa (S), luddlav (S), skinnlav (S), spindelblomster (S, §8), stuplav (S), tjäder (§4)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243-2023 karta.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7335632, E 796449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