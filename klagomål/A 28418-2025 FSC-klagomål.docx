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28418-2025 i Bodens kommun</w:t>
      </w:r>
    </w:p>
    <w:p>
      <w:r>
        <w:t>Detta dokument behandlar höga naturvärden i avverkningsanmälan A 28418-2025 i Bodens kommun. Denna avverkningsanmälan inkom 2025-06-11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tallgråticka (VU), orange taggsvamp (NT), skrovlig taggsvamp (NT), svart taggsvamp (NT) och svartvit taggsvamp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8418-2025 karta.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7355543, E 801167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