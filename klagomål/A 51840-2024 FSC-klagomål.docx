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51840-2024 i Bodens kommun</w:t>
      </w:r>
    </w:p>
    <w:p>
      <w:r>
        <w:t>Detta dokument behandlar höga naturvärden i avverkningsanmälan A 51840-2024 i Bodens kommun. Denna avverkningsanmälan inkom 2024-11-11 12:31:14 och omfattar 16,7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fläckporing (VU), gräddporing (VU), blanksvart spiklav (NT), blå taggsvamp (NT), blågrå svartspik (NT), dvärgbägarlav (NT), garnlav (NT), hornvaxskinn (NT), kolflarnlav (NT), kortskaftad ärgspik (NT), mörk kolflarnlav (NT), nordtagging (NT), orange taggsvamp (NT), vaddporing (NT), vedflamlav (NT), vedskivlav (NT), vitplätt (NT), dropptaggsvamp (S), nästlav (S), vedticka (S) och tjäder (§4).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1840-2024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7355743, E 813931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