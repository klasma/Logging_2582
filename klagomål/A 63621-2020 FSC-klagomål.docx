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63621-2020 i Bodens kommun</w:t>
      </w:r>
    </w:p>
    <w:p>
      <w:r>
        <w:t>Detta dokument behandlar höga naturvärden i avverkningsanmälan A 63621-2020 i Bodens kommun. Denna avverkningsanmälan inkom 2020-11-30 00:00:00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621-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7334479, E 756320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