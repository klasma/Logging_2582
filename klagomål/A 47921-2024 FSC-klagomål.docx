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47921-2024 i Bodens kommun</w:t>
      </w:r>
    </w:p>
    <w:p>
      <w:r>
        <w:t>Detta dokument behandlar höga naturvärden i avverkningsanmälan A 47921-2024 i Bodens kommun. Denna avverkningsanmälan inkom 2024-10-24 08:16:12 och omfattar 16,8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doftticka (VU, §8), gammelgransskål (NT), garnlav (NT), spillkråka (NT, §4), plattlummer (S, §9), spindelblomster (S, §8), stuplav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4560"/>
            <wp:docPr id="1" name="Picture 1"/>
            <wp:cNvGraphicFramePr>
              <a:graphicFrameLocks noChangeAspect="1"/>
            </wp:cNvGraphicFramePr>
            <a:graphic>
              <a:graphicData uri="http://schemas.openxmlformats.org/drawingml/2006/picture">
                <pic:pic>
                  <pic:nvPicPr>
                    <pic:cNvPr id="0" name="A 47921-2024 karta.png"/>
                    <pic:cNvPicPr/>
                  </pic:nvPicPr>
                  <pic:blipFill>
                    <a:blip r:embed="rId16"/>
                    <a:stretch>
                      <a:fillRect/>
                    </a:stretch>
                  </pic:blipFill>
                  <pic:spPr>
                    <a:xfrm>
                      <a:off x="0" y="0"/>
                      <a:ext cx="5486400" cy="7784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7373159, E 817480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 spillkråka (NT, §4), plattlummer (S, §9), spindelblomster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