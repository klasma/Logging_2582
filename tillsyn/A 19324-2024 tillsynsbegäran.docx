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19324-2024 i Bodens kommun</w:t>
      </w:r>
    </w:p>
    <w:p>
      <w:r>
        <w:t>Detta dokument behandlar höga naturvärden i avverkningsanmälan A 19324-2024 i Bodens kommun. Denna avverkningsanmälan inkom 2024-05-16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norna (VU, §7)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19324-2024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7320212, E 792327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norna (VU, §7).</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9324-2024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7320212, E 792327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