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8383-2025 i Bodens kommun</w:t>
      </w:r>
    </w:p>
    <w:p>
      <w:r>
        <w:t>Detta dokument behandlar höga naturvärden i avverkningsanmälan A 8383-2025 i Bodens kommun. Denna avverkningsanmälan inkom 2025-02-21 08:16:05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järpe (NT, §4), spillkråka (NT, §4), talltita (NT, §4), tretåig hackspett (NT, §4), bollvitmossa (S), bronshjon (S), lappranunkel (S, §7), norrlandslav (S), plattlummer (S, §9),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8383-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7370197, E 788271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