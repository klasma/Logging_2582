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34792-2022 i Bodens kommun</w:t>
      </w:r>
    </w:p>
    <w:p>
      <w:r>
        <w:t>Detta dokument behandlar höga naturvärden i avverkningsanmälan A 34792-2022 i Bodens kommun. Denna avverkningsanmälan inkom 2022-08-22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gammelgransskål (NT), granticka (NT), lunglav (NT)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4792-2022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7355075, E 787953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34792-2022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7355075, E 787953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