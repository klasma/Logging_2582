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60047-2020 i Bodens kommun</w:t>
      </w:r>
    </w:p>
    <w:p>
      <w:r>
        <w:t>Detta dokument behandlar höga naturvärden i avverkningsanmälan A 60047-2020 i Bodens kommun. Denna avverkningsanmälan inkom 2020-11-16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bollvitmossa (S), bårdlav (S), plattlummer (S, §9)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60047-2020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7329674, E 799862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