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59435-2024 i Bodens kommun</w:t>
      </w:r>
    </w:p>
    <w:p>
      <w:r>
        <w:t>Detta dokument behandlar höga naturvärden i avverkningsanmälan A 59435-2024 i Bodens kommun. Denna avverkningsanmälan inkom 2024-12-12 10:19:54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lappranunkel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59435-2024 karta.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7354152, E 764350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