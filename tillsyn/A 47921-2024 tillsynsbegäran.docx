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47921-2024 i Bodens kommun</w:t>
      </w:r>
    </w:p>
    <w:p>
      <w:r>
        <w:t>Detta dokument behandlar höga naturvärden i avverkningsanmälan A 47921-2024 i Bodens kommun. Denna avverkningsanmälan inkom 2024-10-24 08:16:12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gammelgransskål (NT), garnlav (NT), spillkråka (NT, §4), plattlummer (S, §9), spindelblomster (S, §8),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47921-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7373159, E 817480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