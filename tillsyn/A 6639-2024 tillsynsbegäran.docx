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6639-2024 i Bodens kommun</w:t>
      </w:r>
    </w:p>
    <w:p>
      <w:r>
        <w:t>Detta dokument behandlar höga naturvärden i avverkningsanmälan A 6639-2024 i Bodens kommun. Denna avverkningsanmälan inkom 2024-02-19 00:00:00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6639-2024 karta.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7310260, E 800339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