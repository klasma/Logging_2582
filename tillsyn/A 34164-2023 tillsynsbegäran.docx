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34164-2023 i Bodens kommun</w:t>
      </w:r>
    </w:p>
    <w:p>
      <w:r>
        <w:t>Detta dokument behandlar höga naturvärden i avverkningsanmälan A 34164-2023 i Bodens kommun. Denna avverkningsanmälan inkom 2023-07-30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4164-2023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7362567, E 785640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