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44704-2025 i Bodens kommun</w:t>
      </w:r>
    </w:p>
    <w:p>
      <w:r>
        <w:t>Detta dokument behandlar höga naturvärden i avverkningsanmälan A 44704-2025 i Bodens kommun. Denna avverkningsanmälan inkom 2025-09-17 14:40:20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tallticka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4704-2025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7316339, E 774990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