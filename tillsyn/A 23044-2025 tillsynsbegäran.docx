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23044-2025 i Bodens kommun</w:t>
      </w:r>
    </w:p>
    <w:p>
      <w:r>
        <w:t>Detta dokument behandlar höga naturvärden i avverkningsanmälan A 23044-2025 i Bodens kommun. Denna avverkningsanmälan inkom 2025-05-13 16:15:43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blå taggsvamp (NT), talltita (NT, §4), vedflamlav (NT), vedskivlav (NT), violmussling (NT), bollvitmossa (S), dropptaggsvamp (S), plattlummer (S, §9)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3044-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7358690, E 789348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