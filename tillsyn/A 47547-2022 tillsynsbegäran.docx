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47547-2022 i Bodens kommun</w:t>
      </w:r>
    </w:p>
    <w:p>
      <w:r>
        <w:t>Detta dokument behandlar höga naturvärden i avverkningsanmälan A 47547-2022 i Bodens kommun. Denna avverkningsanmälan inkom 2022-10-19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blå taggsvamp (NT), gammelgransskål (NT), garnlav (NT), kolflarnlav (NT), lunglav (NT), talltita (NT, §4), tretåig hackspett (NT, §4), vedskivlav (NT), bårdlav (S), luddlav (S), stuplav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47547-2022 karta.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7323177, E 807685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