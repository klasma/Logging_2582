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28421-2025 i Bodens kommun</w:t>
      </w:r>
    </w:p>
    <w:p>
      <w:r>
        <w:t>Detta dokument behandlar höga naturvärden i avverkningsanmälan A 28421-2025 i Bodens kommun. Denna avverkningsanmälan inkom 2025-06-11 00:00:00 och omfattar 5,7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8 naturvårdsarter hittats: goliatmusseron (VU), blå taggsvamp (NT), motaggsvamp (NT), orange taggsvamp (NT), skrovlig taggsvamp (NT), svart taggsvamp (NT), svartvit taggsvamp (NT) och tallticka (NT). Av dessa är 8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4820"/>
            <wp:docPr id="1" name="Picture 1"/>
            <wp:cNvGraphicFramePr>
              <a:graphicFrameLocks noChangeAspect="1"/>
            </wp:cNvGraphicFramePr>
            <a:graphic>
              <a:graphicData uri="http://schemas.openxmlformats.org/drawingml/2006/picture">
                <pic:pic>
                  <pic:nvPicPr>
                    <pic:cNvPr id="0" name="A 28421-2025 karta.png"/>
                    <pic:cNvPicPr/>
                  </pic:nvPicPr>
                  <pic:blipFill>
                    <a:blip r:embed="rId16"/>
                    <a:stretch>
                      <a:fillRect/>
                    </a:stretch>
                  </pic:blipFill>
                  <pic:spPr>
                    <a:xfrm>
                      <a:off x="0" y="0"/>
                      <a:ext cx="5486400" cy="36748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7355550, E 801186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